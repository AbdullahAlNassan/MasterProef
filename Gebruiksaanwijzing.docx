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Gebruiksaanwijzing – UNO Spel (Python Terminalversie)</w:t>
      </w:r>
    </w:p>
    <w:p>
      <w:pPr>
        <w:pStyle w:val="Heading2"/>
      </w:pPr>
      <w:r>
        <w:t>1. Wat is dit spel?</w:t>
      </w:r>
    </w:p>
    <w:p>
      <w:r>
        <w:t>Dit is een UNO-kaartspel dat je in de terminal speelt. Het is volledig automatisch – de computer voert alle regels van het spel uit, en jij kijkt mee hoe de spelers het tegen elkaar opnemen. Het spel gebruikt dezelfde basisregels als het echte UNO-kaartspel.</w:t>
      </w:r>
    </w:p>
    <w:p>
      <w:pPr>
        <w:pStyle w:val="Heading2"/>
      </w:pPr>
      <w:r>
        <w:t>2. Wat heb je nodig?</w:t>
      </w:r>
    </w:p>
    <w:p>
      <w:r>
        <w:t>- Python 3.10 of hoger (gratis te downloaden op https://www.python.org)</w:t>
        <w:br/>
        <w:t>- Een werkende terminal zoals CMD, PowerShell of de terminal in VS Code</w:t>
        <w:br/>
        <w:t>- De bestanden van het spel: main.py, game.py, card.py, deck.py, player.py</w:t>
        <w:br/>
        <w:t>- Optioneel: de map 'tests/' met testbestanden om het spel te testen</w:t>
      </w:r>
    </w:p>
    <w:p>
      <w:pPr>
        <w:pStyle w:val="Heading2"/>
      </w:pPr>
      <w:r>
        <w:t>3. Hoe installeer en start je het spel?</w:t>
      </w:r>
    </w:p>
    <w:p>
      <w:r>
        <w:t>1. Zet alle .py-bestanden in één map, bijvoorbeeld 'UNO_Spel'</w:t>
        <w:br/>
        <w:t>2. Open een terminal in die map</w:t>
        <w:br/>
        <w:t xml:space="preserve">   - In Windows: SHIFT + Rechtsklik &gt; 'PowerShell hier openen'</w:t>
        <w:br/>
        <w:t xml:space="preserve">   - In VS Code: Open de map en klik op 'Terminal &gt; Nieuwe terminal'</w:t>
        <w:br/>
        <w:t>3. Typ het volgende commando om het spel te starten:</w:t>
        <w:br/>
        <w:t xml:space="preserve">   python main.py</w:t>
        <w:br/>
        <w:t>4. Het spel vraagt om het aantal spelers. Typ bijvoorbeeld: 3 en druk op Enter</w:t>
      </w:r>
    </w:p>
    <w:p>
      <w:pPr>
        <w:pStyle w:val="Heading2"/>
      </w:pPr>
      <w:r>
        <w:t>4. Hoe werkt het spel?</w:t>
      </w:r>
    </w:p>
    <w:p>
      <w:r>
        <w:t>Elke speler krijgt automatisch 7 kaarten.</w:t>
        <w:br/>
        <w:t>Er wordt 1 kaart op tafel gelegd (de open kaart).</w:t>
        <w:br/>
        <w:t>Elke speler is om de beurt aan zet. De computer toont:</w:t>
        <w:br/>
        <w:t>- De naam van de speler die aan de beurt is</w:t>
        <w:br/>
        <w:t>- De open kaart op tafel</w:t>
        <w:br/>
        <w:t>- De hand van de speler</w:t>
        <w:br/>
        <w:t>- Welke kaart er gespeeld wordt, of dat de speler moet trekken</w:t>
        <w:br/>
        <w:t>- Als een speler nog 1 kaart overhoudt, roept hij automatisch 'UNO!'</w:t>
        <w:br/>
        <w:t>- Wie als eerste geen kaarten meer heeft, wint het spel.</w:t>
      </w:r>
    </w:p>
    <w:p>
      <w:r>
        <w:t>Voorbeeld:</w:t>
        <w:br/>
        <w:t>Speler 1 is aan de beurt.</w:t>
        <w:br/>
        <w:t>Open kaart: Geel 7</w:t>
        <w:br/>
        <w:t>Jouw hand: [Blauw 3, Geel 2, Zwart Wild]</w:t>
        <w:br/>
        <w:t>Speler 1 speelt: Geel 2</w:t>
      </w:r>
    </w:p>
    <w:p>
      <w:pPr>
        <w:pStyle w:val="Heading2"/>
      </w:pPr>
      <w:r>
        <w:t>5. Hoe sluit je af?</w:t>
      </w:r>
    </w:p>
    <w:p>
      <w:r>
        <w:t>Als een speler heeft gewonnen, stopt het spel automatisch.</w:t>
        <w:br/>
        <w:t>Je kunt daarna de terminal sluiten. Je hoeft niets extra te doen.</w:t>
      </w:r>
    </w:p>
    <w:p>
      <w:pPr>
        <w:pStyle w:val="Heading2"/>
      </w:pPr>
      <w:r>
        <w:t>6. Veelvoorkomende problemen</w:t>
      </w:r>
    </w:p>
    <w:p>
      <w:r>
        <w:t>- Fout: IndexError: pop from empty list → de stapel kaarten is leeg. De code moet aangepast worden om de aflegstapel opnieuw te gebruiken.</w:t>
        <w:br/>
        <w:t>- Fout: ModuleNotFoundError → Zorg dat alle .py-bestanden in dezelfde map staan.</w:t>
        <w:br/>
        <w:t>- Python werkt niet → Installeer Python en voeg het toe aan je PATH tijdens installatie.</w:t>
      </w:r>
    </w:p>
    <w:p>
      <w:pPr>
        <w:pStyle w:val="Heading2"/>
      </w:pPr>
      <w:r>
        <w:t>7. Extra tips</w:t>
      </w:r>
    </w:p>
    <w:p>
      <w:r>
        <w:t>- Zorg dat je de laatste versie van Python gebruikt.</w:t>
        <w:br/>
        <w:t>- Open de terminal altijd in de map waar je bestanden staan.</w:t>
        <w:br/>
        <w:t>- Je kunt het spel aanpassen om tegen echte spelers te spelen (in plaats van alleen AI).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